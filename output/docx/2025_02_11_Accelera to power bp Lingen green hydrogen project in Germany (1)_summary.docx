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ACCELERA FORNECERÁ SISTEMA DE ELETROLISADOR PARA PROJETO DE HIDROGÊNIO VERDE DA BP EM LINGEN, ALEMANHA (11/02/2025)</w:t>
      </w:r>
    </w:p>
    <w:p>
      <w:r>
        <w:t>O projeto de hidrogênio verde da bp em Lingen, Alemanha, contará com um sistema de eletrolisador de membrana de troca de prótons (PEM) de 100 megawatts (MW) fornecido pela Accelera™ por Cummins. O sistema de geração de hidrogênio será composto por 20 unidades do eletrolisador PEM HyLYZER®-1000, a maior montagem de sistema de eletrolisador da Accelera até o momento, sendo produzido na nova planta de eletrolisadores da empresa em Guadalajara, Espanha. Quando totalmente comissionado em 2027, o sistema de eletrolisador de 100 MW produzirá até 11.000 toneladas de hidrogênio verde por ano. O projeto utilizará eletricidade renovável proveniente de energia eólica offshore, e o hidrogênio produzido apoiará a refinaria de Lingen da bp e clientes industriais na região, contribuindo para o desenvolvimento da economia de hidrogênio da Alemanha.</w:t>
        <w:br/>
        <w:t>(Fonte: https://hydrocarbonprocessing.com/news/2025/02/accelera-to-power-bps-lingen-green-hydrogen-project-in-germany/)</w:t>
        <w:br/>
        <w:t>▪️ Tipo: Notícia; ▪️ Região: Europa; ▪️ Palavras-Chave: Hidrogênio verde, Eletrolisador PEM, Transição energética; ▪️ Portfólio de Interesse: Geral.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